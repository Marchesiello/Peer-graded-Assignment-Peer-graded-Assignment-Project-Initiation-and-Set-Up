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3F95E" w14:textId="77777777" w:rsidR="00C476EE" w:rsidRDefault="00000000">
      <w:pPr>
        <w:pStyle w:val="Heading1"/>
      </w:pPr>
      <w:r>
        <w:t>Project Charter</w:t>
      </w:r>
    </w:p>
    <w:p w14:paraId="4F624358" w14:textId="77777777" w:rsidR="00C476EE" w:rsidRDefault="00000000">
      <w:pPr>
        <w:pStyle w:val="Heading2"/>
      </w:pPr>
      <w:r>
        <w:t>Project Name:</w:t>
      </w:r>
    </w:p>
    <w:p w14:paraId="07BE69A7" w14:textId="77777777" w:rsidR="00C476EE" w:rsidRDefault="00000000">
      <w:r>
        <w:t>Mobile App Development for Fitness Tracking</w:t>
      </w:r>
    </w:p>
    <w:p w14:paraId="2EE7E79D" w14:textId="77777777" w:rsidR="00C476EE" w:rsidRDefault="00000000">
      <w:pPr>
        <w:pStyle w:val="Heading2"/>
      </w:pPr>
      <w:r>
        <w:t>Project Goal:</w:t>
      </w:r>
    </w:p>
    <w:p w14:paraId="11AD3181" w14:textId="77777777" w:rsidR="00C476EE" w:rsidRDefault="00000000">
      <w:r>
        <w:t>Develop a mobile application that helps users track their fitness activities, including workouts, nutrition, and progress, with a user-friendly interface and integration with wearable devices.</w:t>
      </w:r>
    </w:p>
    <w:p w14:paraId="3C50CF92" w14:textId="77777777" w:rsidR="00C476EE" w:rsidRDefault="00000000">
      <w:pPr>
        <w:pStyle w:val="Heading2"/>
      </w:pPr>
      <w:r>
        <w:t>Project Value:</w:t>
      </w:r>
    </w:p>
    <w:p w14:paraId="0337E63D" w14:textId="77777777" w:rsidR="00C476EE" w:rsidRDefault="00000000">
      <w:r>
        <w:t>The app will provide users with a comprehensive fitness tracking solution, potentially increasing user engagement and loyalty. The expected benefit includes improved user health, enhanced brand reputation, and new revenue streams through premium features.</w:t>
      </w:r>
    </w:p>
    <w:p w14:paraId="12886F9B" w14:textId="77777777" w:rsidR="00C476EE" w:rsidRDefault="00000000">
      <w:pPr>
        <w:pStyle w:val="Heading2"/>
      </w:pPr>
      <w:r>
        <w:t>Problem/Opportunity Statement:</w:t>
      </w:r>
    </w:p>
    <w:p w14:paraId="172E3EB1" w14:textId="77777777" w:rsidR="00C476EE" w:rsidRDefault="00000000">
      <w:r>
        <w:t>There is a growing demand for integrated fitness tracking solutions. The current market lacks a comprehensive app that combines workout tracking, nutrition logging, and wearable integration in a single platform. Our app aims to fill this gap and provide users with an all-in-one fitness tracking solution.</w:t>
      </w:r>
    </w:p>
    <w:p w14:paraId="6427CB50" w14:textId="77777777" w:rsidR="00C476EE" w:rsidRDefault="00000000">
      <w:pPr>
        <w:pStyle w:val="Heading2"/>
      </w:pPr>
      <w:r>
        <w:t>Project Schedule:</w:t>
      </w:r>
    </w:p>
    <w:p w14:paraId="65AFB30C" w14:textId="22A6E111" w:rsidR="00C476EE" w:rsidRDefault="00000000">
      <w:r>
        <w:t xml:space="preserve">Start Date: </w:t>
      </w:r>
      <w:r w:rsidR="00557DA3">
        <w:t>1</w:t>
      </w:r>
      <w:r w:rsidR="00557DA3" w:rsidRPr="00557DA3">
        <w:rPr>
          <w:vertAlign w:val="superscript"/>
        </w:rPr>
        <w:t>st</w:t>
      </w:r>
      <w:r w:rsidR="00557DA3">
        <w:t xml:space="preserve"> </w:t>
      </w:r>
      <w:r>
        <w:t>August 2024</w:t>
      </w:r>
      <w:r>
        <w:br/>
        <w:t xml:space="preserve">End Date: </w:t>
      </w:r>
      <w:r w:rsidR="00557DA3">
        <w:t>31</w:t>
      </w:r>
      <w:r w:rsidR="00557DA3" w:rsidRPr="00557DA3">
        <w:rPr>
          <w:vertAlign w:val="superscript"/>
        </w:rPr>
        <w:t>st</w:t>
      </w:r>
      <w:r w:rsidR="00557DA3">
        <w:t xml:space="preserve"> </w:t>
      </w:r>
      <w:r>
        <w:t>December 2024</w:t>
      </w:r>
    </w:p>
    <w:p w14:paraId="2074BE49" w14:textId="77777777" w:rsidR="00C476EE" w:rsidRDefault="00000000">
      <w:pPr>
        <w:pStyle w:val="Heading2"/>
      </w:pPr>
      <w:r>
        <w:t>Project Manager:</w:t>
      </w:r>
    </w:p>
    <w:p w14:paraId="39B4B1B7" w14:textId="172BCF19" w:rsidR="00C476EE" w:rsidRDefault="00557DA3">
      <w:r>
        <w:t>Massimiliano Marchesiello</w:t>
      </w:r>
    </w:p>
    <w:p w14:paraId="64127FFC" w14:textId="77777777" w:rsidR="00C476EE" w:rsidRDefault="00000000">
      <w:pPr>
        <w:pStyle w:val="Heading2"/>
      </w:pPr>
      <w:r>
        <w:t>Project Sponsor:</w:t>
      </w:r>
    </w:p>
    <w:p w14:paraId="34C4E3D4" w14:textId="0D3E62E1" w:rsidR="00C476EE" w:rsidRDefault="00FE4FEF">
      <w:r>
        <w:t xml:space="preserve">Sumit Oberoi </w:t>
      </w:r>
      <w:r w:rsidR="00557DA3">
        <w:t>(</w:t>
      </w:r>
      <w:proofErr w:type="spellStart"/>
      <w:r w:rsidR="00557DA3">
        <w:t>Wegile</w:t>
      </w:r>
      <w:proofErr w:type="spellEnd"/>
      <w:r w:rsidR="00557DA3">
        <w:t>)</w:t>
      </w:r>
    </w:p>
    <w:p w14:paraId="00650A78" w14:textId="77777777" w:rsidR="00C476EE" w:rsidRDefault="00000000">
      <w:pPr>
        <w:pStyle w:val="Heading2"/>
      </w:pPr>
      <w:r>
        <w:t>Assumptions:</w:t>
      </w:r>
    </w:p>
    <w:p w14:paraId="3F4F57E3" w14:textId="77777777" w:rsidR="00C476EE" w:rsidRDefault="00000000">
      <w:r>
        <w:t>- Development tools and technologies are readily available.</w:t>
      </w:r>
      <w:r>
        <w:br/>
        <w:t>- Key team members will be available throughout the project.</w:t>
      </w:r>
      <w:r>
        <w:br/>
        <w:t>- Integration with existing wearable devices is feasible.</w:t>
      </w:r>
      <w:r>
        <w:br/>
        <w:t>- Market demand for fitness tracking apps will continue to grow.</w:t>
      </w:r>
    </w:p>
    <w:p w14:paraId="61EB8571" w14:textId="77777777" w:rsidR="00C476EE" w:rsidRDefault="00000000">
      <w:pPr>
        <w:pStyle w:val="Heading2"/>
      </w:pPr>
      <w:r>
        <w:t>Constraints:</w:t>
      </w:r>
    </w:p>
    <w:p w14:paraId="236B3072" w14:textId="0D6F0DF9" w:rsidR="00C476EE" w:rsidRDefault="00000000">
      <w:r>
        <w:t xml:space="preserve">- Budget limit of </w:t>
      </w:r>
      <w:r w:rsidR="00557DA3">
        <w:t>£</w:t>
      </w:r>
      <w:r>
        <w:t>500,000.</w:t>
      </w:r>
      <w:r>
        <w:br/>
        <w:t xml:space="preserve">- Completion required by </w:t>
      </w:r>
      <w:r w:rsidR="00557DA3">
        <w:t>31</w:t>
      </w:r>
      <w:r w:rsidR="00557DA3" w:rsidRPr="00557DA3">
        <w:rPr>
          <w:vertAlign w:val="superscript"/>
        </w:rPr>
        <w:t>st</w:t>
      </w:r>
      <w:r w:rsidR="00557DA3">
        <w:t xml:space="preserve"> </w:t>
      </w:r>
      <w:r>
        <w:t>December 2024.</w:t>
      </w:r>
      <w:r>
        <w:br/>
        <w:t>- Compliance with data privacy regulations.</w:t>
      </w:r>
      <w:r>
        <w:br/>
        <w:t>- Limited availability of skilled developers.</w:t>
      </w:r>
    </w:p>
    <w:p w14:paraId="622E4A92" w14:textId="77777777" w:rsidR="00C476EE" w:rsidRDefault="00000000">
      <w:pPr>
        <w:pStyle w:val="Heading2"/>
      </w:pPr>
      <w:r>
        <w:lastRenderedPageBreak/>
        <w:t>Proposed Solution:</w:t>
      </w:r>
    </w:p>
    <w:p w14:paraId="24EFB5FB" w14:textId="77777777" w:rsidR="00C476EE" w:rsidRDefault="00000000">
      <w:r>
        <w:t>Phase 1: Requirements Gathering and Planning</w:t>
      </w:r>
      <w:r>
        <w:br/>
        <w:t>- Identify user needs and define app requirements.</w:t>
      </w:r>
      <w:r>
        <w:br/>
        <w:t>- Develop a detailed project plan with milestones.</w:t>
      </w:r>
      <w:r>
        <w:br/>
      </w:r>
      <w:r>
        <w:br/>
        <w:t>Phase 2: Design and Prototyping</w:t>
      </w:r>
      <w:r>
        <w:br/>
        <w:t>- Create wireframes and design prototypes.</w:t>
      </w:r>
      <w:r>
        <w:br/>
        <w:t>- Conduct user testing to refine the design.</w:t>
      </w:r>
      <w:r>
        <w:br/>
      </w:r>
      <w:r>
        <w:br/>
        <w:t>Phase 3: Development and Testing</w:t>
      </w:r>
      <w:r>
        <w:br/>
        <w:t>- Develop core features and integrate wearable devices.</w:t>
      </w:r>
      <w:r>
        <w:br/>
        <w:t>- Conduct unit and integration testing.</w:t>
      </w:r>
      <w:r>
        <w:br/>
      </w:r>
      <w:r>
        <w:br/>
        <w:t>Phase 4: Launch and Post-Launch Support</w:t>
      </w:r>
      <w:r>
        <w:br/>
        <w:t>- Launch the app on major app stores.</w:t>
      </w:r>
      <w:r>
        <w:br/>
        <w:t>- Provide ongoing user support and implement updates based on feedback.</w:t>
      </w:r>
    </w:p>
    <w:p w14:paraId="1B252A17" w14:textId="77777777" w:rsidR="00C476EE" w:rsidRDefault="00000000">
      <w:pPr>
        <w:pStyle w:val="Heading2"/>
      </w:pPr>
      <w:r>
        <w:t>Scope, Schedule, and Budget:</w:t>
      </w:r>
    </w:p>
    <w:p w14:paraId="7BCC67E7" w14:textId="36D0AF4D" w:rsidR="00C476EE" w:rsidRDefault="00000000">
      <w:r>
        <w:t>Scope: Mobile app with fitness tracking, nutrition logging, and wearable integration.</w:t>
      </w:r>
      <w:r>
        <w:br/>
        <w:t xml:space="preserve">Schedule: </w:t>
      </w:r>
      <w:r>
        <w:br/>
        <w:t xml:space="preserve">- Phase 1: </w:t>
      </w:r>
      <w:r w:rsidR="00557DA3">
        <w:t>1</w:t>
      </w:r>
      <w:r w:rsidR="00557DA3" w:rsidRPr="00557DA3">
        <w:rPr>
          <w:vertAlign w:val="superscript"/>
        </w:rPr>
        <w:t>st</w:t>
      </w:r>
      <w:r w:rsidR="00557DA3">
        <w:t xml:space="preserve"> </w:t>
      </w:r>
      <w:r>
        <w:t xml:space="preserve">August 2024 </w:t>
      </w:r>
      <w:r w:rsidR="00557DA3">
        <w:t>–</w:t>
      </w:r>
      <w:r>
        <w:t xml:space="preserve"> </w:t>
      </w:r>
      <w:r w:rsidR="00557DA3">
        <w:t>31</w:t>
      </w:r>
      <w:r w:rsidR="00557DA3" w:rsidRPr="00557DA3">
        <w:rPr>
          <w:vertAlign w:val="superscript"/>
        </w:rPr>
        <w:t>st</w:t>
      </w:r>
      <w:r w:rsidR="00557DA3">
        <w:t xml:space="preserve"> </w:t>
      </w:r>
      <w:r>
        <w:t>August 2024</w:t>
      </w:r>
      <w:r>
        <w:br/>
        <w:t xml:space="preserve">- Phase 2: </w:t>
      </w:r>
      <w:r w:rsidR="00557DA3">
        <w:t>1</w:t>
      </w:r>
      <w:r w:rsidR="00557DA3" w:rsidRPr="00557DA3">
        <w:rPr>
          <w:vertAlign w:val="superscript"/>
        </w:rPr>
        <w:t>st</w:t>
      </w:r>
      <w:r w:rsidR="00557DA3">
        <w:t xml:space="preserve"> </w:t>
      </w:r>
      <w:r>
        <w:t xml:space="preserve">September 2024 </w:t>
      </w:r>
      <w:r w:rsidR="00557DA3">
        <w:t>–</w:t>
      </w:r>
      <w:r>
        <w:t xml:space="preserve"> </w:t>
      </w:r>
      <w:r w:rsidR="00557DA3">
        <w:t>15</w:t>
      </w:r>
      <w:r w:rsidR="00557DA3" w:rsidRPr="00557DA3">
        <w:rPr>
          <w:vertAlign w:val="superscript"/>
        </w:rPr>
        <w:t>th</w:t>
      </w:r>
      <w:r w:rsidR="00557DA3">
        <w:t xml:space="preserve"> </w:t>
      </w:r>
      <w:r>
        <w:t>October 2024</w:t>
      </w:r>
      <w:r>
        <w:br/>
        <w:t xml:space="preserve">- Phase 3: </w:t>
      </w:r>
      <w:r w:rsidR="00557DA3">
        <w:t>16</w:t>
      </w:r>
      <w:r w:rsidR="00557DA3" w:rsidRPr="00557DA3">
        <w:rPr>
          <w:vertAlign w:val="superscript"/>
        </w:rPr>
        <w:t>th</w:t>
      </w:r>
      <w:r w:rsidR="00557DA3">
        <w:t xml:space="preserve"> </w:t>
      </w:r>
      <w:r>
        <w:t xml:space="preserve">October 2024 </w:t>
      </w:r>
      <w:r w:rsidR="00557DA3">
        <w:t>–</w:t>
      </w:r>
      <w:r>
        <w:t xml:space="preserve"> </w:t>
      </w:r>
      <w:r w:rsidR="00557DA3">
        <w:t>15</w:t>
      </w:r>
      <w:r w:rsidR="00557DA3" w:rsidRPr="00557DA3">
        <w:rPr>
          <w:vertAlign w:val="superscript"/>
        </w:rPr>
        <w:t>th</w:t>
      </w:r>
      <w:r w:rsidR="00557DA3">
        <w:t xml:space="preserve"> </w:t>
      </w:r>
      <w:r>
        <w:t>December 2024</w:t>
      </w:r>
      <w:r>
        <w:br/>
        <w:t xml:space="preserve">- Phase 4: </w:t>
      </w:r>
      <w:r w:rsidR="00557DA3">
        <w:t>16</w:t>
      </w:r>
      <w:r w:rsidR="00557DA3" w:rsidRPr="00557DA3">
        <w:rPr>
          <w:vertAlign w:val="superscript"/>
        </w:rPr>
        <w:t>th</w:t>
      </w:r>
      <w:r w:rsidR="00557DA3">
        <w:t xml:space="preserve"> </w:t>
      </w:r>
      <w:r>
        <w:t xml:space="preserve">December 2024 </w:t>
      </w:r>
      <w:r w:rsidR="00557DA3">
        <w:t>–</w:t>
      </w:r>
      <w:r>
        <w:t xml:space="preserve"> </w:t>
      </w:r>
      <w:r w:rsidR="00557DA3">
        <w:t>31</w:t>
      </w:r>
      <w:r w:rsidR="00557DA3" w:rsidRPr="00557DA3">
        <w:rPr>
          <w:vertAlign w:val="superscript"/>
        </w:rPr>
        <w:t>st</w:t>
      </w:r>
      <w:r w:rsidR="00557DA3">
        <w:t xml:space="preserve"> </w:t>
      </w:r>
      <w:r>
        <w:t>December 2024</w:t>
      </w:r>
      <w:r>
        <w:br/>
        <w:t>Budget:</w:t>
      </w:r>
      <w:r w:rsidR="00557DA3">
        <w:t xml:space="preserve"> £</w:t>
      </w:r>
      <w:r>
        <w:t>500,000 allocated across phases.</w:t>
      </w:r>
    </w:p>
    <w:p w14:paraId="6BBB07EB" w14:textId="77777777" w:rsidR="00C476EE" w:rsidRDefault="00000000">
      <w:pPr>
        <w:pStyle w:val="Heading2"/>
      </w:pPr>
      <w:r>
        <w:t>Return on Investment (ROI):</w:t>
      </w:r>
    </w:p>
    <w:p w14:paraId="012BBE15" w14:textId="5AA5EFFB" w:rsidR="00C476EE" w:rsidRDefault="00000000">
      <w:r>
        <w:t xml:space="preserve">Projected revenue from premium subscriptions is estimated at </w:t>
      </w:r>
      <w:r w:rsidR="00557DA3">
        <w:t>£</w:t>
      </w:r>
      <w:r>
        <w:t>1,000,000.</w:t>
      </w:r>
      <w:r>
        <w:br/>
        <w:t>ROI = (Revenue - Cost) / Cost = (</w:t>
      </w:r>
      <w:r w:rsidR="00557DA3">
        <w:t>£</w:t>
      </w:r>
      <w:r>
        <w:t xml:space="preserve">1,000,000 - </w:t>
      </w:r>
      <w:r w:rsidR="00557DA3">
        <w:t>£</w:t>
      </w:r>
      <w:r>
        <w:t xml:space="preserve">500,000) / </w:t>
      </w:r>
      <w:r w:rsidR="00557DA3">
        <w:t>£</w:t>
      </w:r>
      <w:r>
        <w:t>500,000 = 100%</w:t>
      </w:r>
    </w:p>
    <w:p w14:paraId="0627DAEA" w14:textId="77777777" w:rsidR="00C476EE" w:rsidRDefault="00000000">
      <w:pPr>
        <w:pStyle w:val="Heading2"/>
      </w:pPr>
      <w:r>
        <w:t>Risks:</w:t>
      </w:r>
    </w:p>
    <w:p w14:paraId="4205E7B9" w14:textId="77777777" w:rsidR="00C476EE" w:rsidRDefault="00000000">
      <w:r>
        <w:t>- Technical Risks: Integration issues with wearable devices.</w:t>
      </w:r>
      <w:r>
        <w:br/>
        <w:t>- Operational Risks: Delays in development due to unforeseen challenges.</w:t>
      </w:r>
      <w:r>
        <w:br/>
        <w:t>- Market Risks: Lower than expected user adoption.</w:t>
      </w:r>
      <w:r>
        <w:br/>
        <w:t>- Compliance Risks: Data privacy regulations.</w:t>
      </w:r>
    </w:p>
    <w:p w14:paraId="779789B1" w14:textId="77777777" w:rsidR="00C476EE" w:rsidRDefault="00000000">
      <w:pPr>
        <w:pStyle w:val="Heading2"/>
      </w:pPr>
      <w:r>
        <w:t>Resource Requirements:</w:t>
      </w:r>
    </w:p>
    <w:p w14:paraId="0B8A31F5" w14:textId="7A160AD9" w:rsidR="00C476EE" w:rsidRDefault="00000000">
      <w:r>
        <w:t>- Development Team (5 Developers)</w:t>
      </w:r>
      <w:r>
        <w:br/>
        <w:t>- Designers (2 UI/UX Designers)</w:t>
      </w:r>
      <w:r>
        <w:br/>
        <w:t>- Marketing Team (3 Specialists)</w:t>
      </w:r>
      <w:r>
        <w:br/>
        <w:t>- Testing Resources (2 QA Engineers)</w:t>
      </w:r>
      <w:r>
        <w:br/>
        <w:t>- Project Manager (1)</w:t>
      </w:r>
      <w:r>
        <w:br/>
        <w:t xml:space="preserve">- Budget: </w:t>
      </w:r>
      <w:r w:rsidR="00557DA3">
        <w:t>£</w:t>
      </w:r>
      <w:r>
        <w:t>500,000</w:t>
      </w:r>
    </w:p>
    <w:sectPr w:rsidR="00C476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0202678">
    <w:abstractNumId w:val="8"/>
  </w:num>
  <w:num w:numId="2" w16cid:durableId="1408380573">
    <w:abstractNumId w:val="6"/>
  </w:num>
  <w:num w:numId="3" w16cid:durableId="474176889">
    <w:abstractNumId w:val="5"/>
  </w:num>
  <w:num w:numId="4" w16cid:durableId="971516095">
    <w:abstractNumId w:val="4"/>
  </w:num>
  <w:num w:numId="5" w16cid:durableId="282616991">
    <w:abstractNumId w:val="7"/>
  </w:num>
  <w:num w:numId="6" w16cid:durableId="123232029">
    <w:abstractNumId w:val="3"/>
  </w:num>
  <w:num w:numId="7" w16cid:durableId="628900284">
    <w:abstractNumId w:val="2"/>
  </w:num>
  <w:num w:numId="8" w16cid:durableId="1649433069">
    <w:abstractNumId w:val="1"/>
  </w:num>
  <w:num w:numId="9" w16cid:durableId="133268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7DA3"/>
    <w:rsid w:val="009A600A"/>
    <w:rsid w:val="00AA1D8D"/>
    <w:rsid w:val="00B47730"/>
    <w:rsid w:val="00C476EE"/>
    <w:rsid w:val="00CB0664"/>
    <w:rsid w:val="00FC693F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67BC2"/>
  <w14:defaultImageDpi w14:val="300"/>
  <w15:docId w15:val="{E296A958-F8A2-41C6-B530-62911EDC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451</Words>
  <Characters>2574</Characters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Marchesiello</dc:creator>
  <cp:keywords/>
  <dcterms:created xsi:type="dcterms:W3CDTF">2013-12-23T23:15:00Z</dcterms:created>
  <dcterms:modified xsi:type="dcterms:W3CDTF">2024-07-22T07:23:00Z</dcterms:modified>
  <cp:category/>
</cp:coreProperties>
</file>